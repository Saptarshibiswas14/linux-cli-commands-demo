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Linux CLI Tasks with Commands and Explanations</w:t>
      </w:r>
    </w:p>
    <w:p>
      <w:r>
        <w:t>Author: Saptarshi Biswas</w:t>
        <w:br/>
        <w:t>Date: August 2025</w:t>
      </w:r>
    </w:p>
    <w:p>
      <w:pPr>
        <w:pStyle w:val="Heading1"/>
      </w:pPr>
      <w:r>
        <w:t>1. Creating and Renaming Files/Directories</w:t>
      </w:r>
    </w:p>
    <w:p>
      <w:r>
        <w:t>Create a directory, an empty file, and rename the file.</w:t>
      </w:r>
    </w:p>
    <w:p>
      <w:pPr>
        <w:pStyle w:val="IntenseQuote"/>
      </w:pPr>
      <w:r>
        <w:t>mkdir test_dir</w:t>
      </w:r>
    </w:p>
    <w:p>
      <w:pPr>
        <w:pStyle w:val="IntenseQuote"/>
      </w:pPr>
      <w:r>
        <w:t>touch test_dir/example.txt</w:t>
      </w:r>
    </w:p>
    <w:p>
      <w:pPr>
        <w:pStyle w:val="IntenseQuote"/>
      </w:pPr>
      <w:r>
        <w:t>mv test_dir/example.txt test_dir/renamed_example.txt</w:t>
      </w:r>
    </w:p>
    <w:p>
      <w:pPr>
        <w:pStyle w:val="Heading1"/>
      </w:pPr>
      <w:r>
        <w:t>2. Viewing File Contents</w:t>
      </w:r>
    </w:p>
    <w:p>
      <w:r>
        <w:t>Use cat to display full content, head for first 5 lines, and tail for last 5 lines.</w:t>
      </w:r>
    </w:p>
    <w:p>
      <w:pPr>
        <w:pStyle w:val="IntenseQuote"/>
      </w:pPr>
      <w:r>
        <w:t>cat /etc/passwd</w:t>
      </w:r>
    </w:p>
    <w:p>
      <w:pPr>
        <w:pStyle w:val="IntenseQuote"/>
      </w:pPr>
      <w:r>
        <w:t>head -n 5 /etc/passwd</w:t>
      </w:r>
    </w:p>
    <w:p>
      <w:pPr>
        <w:pStyle w:val="IntenseQuote"/>
      </w:pPr>
      <w:r>
        <w:t>tail -n 5 /etc/passwd</w:t>
      </w:r>
    </w:p>
    <w:p>
      <w:pPr>
        <w:pStyle w:val="Heading1"/>
      </w:pPr>
      <w:r>
        <w:t>3. Searching for Patterns</w:t>
      </w:r>
    </w:p>
    <w:p>
      <w:r>
        <w:t>Search and display all lines containing the word 'root'.</w:t>
      </w:r>
    </w:p>
    <w:p>
      <w:pPr>
        <w:pStyle w:val="IntenseQuote"/>
      </w:pPr>
      <w:r>
        <w:t>grep "root" /etc/passwd</w:t>
      </w:r>
    </w:p>
    <w:p>
      <w:pPr>
        <w:pStyle w:val="Heading1"/>
      </w:pPr>
      <w:r>
        <w:t>4. Zipping and Unzipping</w:t>
      </w:r>
    </w:p>
    <w:p>
      <w:r>
        <w:t>Compress a directory and extract it into another location.</w:t>
      </w:r>
    </w:p>
    <w:p>
      <w:pPr>
        <w:pStyle w:val="IntenseQuote"/>
      </w:pPr>
      <w:r>
        <w:t>zip -r test_dir.zip test_dir</w:t>
      </w:r>
    </w:p>
    <w:p>
      <w:pPr>
        <w:pStyle w:val="IntenseQuote"/>
      </w:pPr>
      <w:r>
        <w:t>mkdir unzipped_dir</w:t>
      </w:r>
    </w:p>
    <w:p>
      <w:pPr>
        <w:pStyle w:val="IntenseQuote"/>
      </w:pPr>
      <w:r>
        <w:t>unzip test_dir.zip -d unzipped_dir/</w:t>
      </w:r>
    </w:p>
    <w:p>
      <w:pPr>
        <w:pStyle w:val="Heading1"/>
      </w:pPr>
      <w:r>
        <w:t>5. Downloading Files</w:t>
      </w:r>
    </w:p>
    <w:p>
      <w:r>
        <w:t>Use wget to download a file from a URL.</w:t>
      </w:r>
    </w:p>
    <w:p>
      <w:pPr>
        <w:pStyle w:val="IntenseQuote"/>
      </w:pPr>
      <w:r>
        <w:t>wget https://example.com/sample.txt</w:t>
      </w:r>
    </w:p>
    <w:p>
      <w:pPr>
        <w:pStyle w:val="Heading1"/>
      </w:pPr>
      <w:r>
        <w:t>6. Changing Permissions</w:t>
      </w:r>
    </w:p>
    <w:p>
      <w:r>
        <w:t>Create a file and make it read-only for all users.</w:t>
      </w:r>
    </w:p>
    <w:p>
      <w:pPr>
        <w:pStyle w:val="IntenseQuote"/>
      </w:pPr>
      <w:r>
        <w:t>touch secure.txt</w:t>
      </w:r>
    </w:p>
    <w:p>
      <w:pPr>
        <w:pStyle w:val="IntenseQuote"/>
      </w:pPr>
      <w:r>
        <w:t>chmod 444 secure.txt</w:t>
      </w:r>
    </w:p>
    <w:p>
      <w:pPr>
        <w:pStyle w:val="Heading1"/>
      </w:pPr>
      <w:r>
        <w:t>7. Working with Environment Variables</w:t>
      </w:r>
    </w:p>
    <w:p>
      <w:r>
        <w:t>Create and print a temporary environment variable.</w:t>
      </w:r>
    </w:p>
    <w:p>
      <w:pPr>
        <w:pStyle w:val="IntenseQuote"/>
      </w:pPr>
      <w:r>
        <w:t>export MY_VAR="Hello, Linux!"</w:t>
      </w:r>
    </w:p>
    <w:p>
      <w:pPr>
        <w:pStyle w:val="IntenseQuote"/>
      </w:pPr>
      <w:r>
        <w:t>echo $MY_VAR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